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4A" w:rsidRPr="003F004A" w:rsidRDefault="00D20A07">
      <w:pPr>
        <w:pStyle w:val="a8"/>
        <w:rPr>
          <w:rFonts w:ascii="微软雅黑" w:eastAsia="微软雅黑" w:hAnsi="微软雅黑"/>
        </w:rPr>
      </w:pPr>
      <w:r w:rsidRPr="003F004A">
        <w:rPr>
          <w:rFonts w:ascii="微软雅黑" w:eastAsia="微软雅黑" w:hAnsi="微软雅黑"/>
        </w:rPr>
        <w:t>新员工轮岗周记</w:t>
      </w:r>
    </w:p>
    <w:p w:rsidR="00E5794A" w:rsidRDefault="00D20A07">
      <w:pPr>
        <w:pStyle w:val="a0"/>
      </w:pPr>
      <w:r>
        <w:t>起始时间：</w:t>
      </w:r>
      <w:r>
        <w:t>2019-12-12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714"/>
        <w:gridCol w:w="3071"/>
        <w:gridCol w:w="3071"/>
      </w:tblGrid>
      <w:tr w:rsidR="00E5794A" w:rsidTr="00E5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5794A" w:rsidRDefault="00D20A07">
            <w:pPr>
              <w:jc w:val="center"/>
            </w:pPr>
            <w:r>
              <w:t>轮岗部门</w:t>
            </w:r>
          </w:p>
        </w:tc>
        <w:tc>
          <w:tcPr>
            <w:tcW w:w="2880" w:type="dxa"/>
          </w:tcPr>
          <w:p w:rsidR="00E5794A" w:rsidRDefault="00D2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员工名字</w:t>
            </w:r>
          </w:p>
        </w:tc>
        <w:tc>
          <w:tcPr>
            <w:tcW w:w="2880" w:type="dxa"/>
          </w:tcPr>
          <w:p w:rsidR="00E5794A" w:rsidRDefault="00D2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员工工号</w:t>
            </w:r>
          </w:p>
        </w:tc>
      </w:tr>
      <w:tr w:rsidR="00E5794A" w:rsidTr="00E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498"/>
            </w:tblGrid>
            <w:tr w:rsidR="00E5794A">
              <w:tc>
                <w:tcPr>
                  <w:tcW w:w="2880" w:type="dxa"/>
                </w:tcPr>
                <w:p w:rsidR="00E5794A" w:rsidRDefault="00D20A07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E5794A" w:rsidRDefault="00E5794A"/>
        </w:tc>
        <w:tc>
          <w:tcPr>
            <w:tcW w:w="288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855"/>
            </w:tblGrid>
            <w:tr w:rsidR="00E5794A">
              <w:tc>
                <w:tcPr>
                  <w:tcW w:w="2880" w:type="dxa"/>
                </w:tcPr>
                <w:p w:rsidR="00E5794A" w:rsidRDefault="00D20A07">
                  <w:pPr>
                    <w:jc w:val="center"/>
                  </w:pPr>
                  <w:r>
                    <w:t>10086</w:t>
                  </w:r>
                </w:p>
              </w:tc>
            </w:tr>
          </w:tbl>
          <w:p w:rsidR="00E5794A" w:rsidRDefault="00E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855"/>
            </w:tblGrid>
            <w:tr w:rsidR="00E5794A">
              <w:tc>
                <w:tcPr>
                  <w:tcW w:w="2880" w:type="dxa"/>
                </w:tcPr>
                <w:p w:rsidR="00E5794A" w:rsidRDefault="00D20A07">
                  <w:pPr>
                    <w:jc w:val="center"/>
                  </w:pPr>
                  <w:r>
                    <w:t>10086</w:t>
                  </w:r>
                </w:p>
              </w:tc>
            </w:tr>
          </w:tbl>
          <w:p w:rsidR="00E5794A" w:rsidRDefault="00E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4A" w:rsidTr="00E57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640"/>
            </w:tblGrid>
            <w:tr w:rsidR="00E5794A">
              <w:tc>
                <w:tcPr>
                  <w:tcW w:w="8640" w:type="dxa"/>
                </w:tcPr>
                <w:p w:rsidR="00E5794A" w:rsidRDefault="00D20A07">
                  <w:pPr>
                    <w:jc w:val="center"/>
                  </w:pPr>
                  <w:r>
                    <w:t>周记内容</w:t>
                  </w:r>
                </w:p>
              </w:tc>
            </w:tr>
          </w:tbl>
          <w:p w:rsidR="00E5794A" w:rsidRDefault="00E5794A"/>
        </w:tc>
      </w:tr>
      <w:tr w:rsidR="00E5794A" w:rsidTr="00E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E5794A" w:rsidRDefault="00D20A07">
            <w:r>
              <w:t>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  <w:r>
              <w:t>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  <w:r>
              <w:t>11111111111111111111111111111111111111111111111111111111111111111111111111111111111111111111111111111111111111111111111111111111111111111</w:t>
            </w:r>
          </w:p>
        </w:tc>
      </w:tr>
    </w:tbl>
    <w:p w:rsidR="00E5794A" w:rsidRDefault="00D20A07">
      <w:r>
        <w:br w:type="page"/>
      </w:r>
    </w:p>
    <w:p w:rsidR="00E5794A" w:rsidRPr="001305A9" w:rsidRDefault="00D20A07">
      <w:pPr>
        <w:pStyle w:val="a8"/>
        <w:rPr>
          <w:rFonts w:ascii="微软雅黑" w:eastAsia="微软雅黑" w:hAnsi="微软雅黑"/>
        </w:rPr>
      </w:pPr>
      <w:r w:rsidRPr="001305A9">
        <w:rPr>
          <w:rFonts w:ascii="微软雅黑" w:eastAsia="微软雅黑" w:hAnsi="微软雅黑"/>
        </w:rPr>
        <w:lastRenderedPageBreak/>
        <w:t>新员工轮岗周记</w:t>
      </w:r>
      <w:bookmarkStart w:id="0" w:name="_GoBack"/>
      <w:bookmarkEnd w:id="0"/>
    </w:p>
    <w:p w:rsidR="00E5794A" w:rsidRDefault="00D20A07">
      <w:pPr>
        <w:pStyle w:val="a0"/>
      </w:pPr>
      <w:r>
        <w:t>起始时间：</w:t>
      </w:r>
      <w:r>
        <w:t>2019-12-18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714"/>
        <w:gridCol w:w="3071"/>
        <w:gridCol w:w="3071"/>
      </w:tblGrid>
      <w:tr w:rsidR="00E5794A" w:rsidTr="00E5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5794A" w:rsidRDefault="00D20A07">
            <w:pPr>
              <w:jc w:val="center"/>
            </w:pPr>
            <w:r>
              <w:t>轮岗部门</w:t>
            </w:r>
          </w:p>
        </w:tc>
        <w:tc>
          <w:tcPr>
            <w:tcW w:w="2880" w:type="dxa"/>
          </w:tcPr>
          <w:p w:rsidR="00E5794A" w:rsidRDefault="00D2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员工名字</w:t>
            </w:r>
          </w:p>
        </w:tc>
        <w:tc>
          <w:tcPr>
            <w:tcW w:w="2880" w:type="dxa"/>
          </w:tcPr>
          <w:p w:rsidR="00E5794A" w:rsidRDefault="00D2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员工工号</w:t>
            </w:r>
          </w:p>
        </w:tc>
      </w:tr>
      <w:tr w:rsidR="00E5794A" w:rsidTr="00E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498"/>
            </w:tblGrid>
            <w:tr w:rsidR="00E5794A">
              <w:tc>
                <w:tcPr>
                  <w:tcW w:w="2880" w:type="dxa"/>
                </w:tcPr>
                <w:p w:rsidR="00E5794A" w:rsidRDefault="00D20A07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E5794A" w:rsidRDefault="00E5794A"/>
        </w:tc>
        <w:tc>
          <w:tcPr>
            <w:tcW w:w="288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855"/>
            </w:tblGrid>
            <w:tr w:rsidR="00E5794A">
              <w:tc>
                <w:tcPr>
                  <w:tcW w:w="2880" w:type="dxa"/>
                </w:tcPr>
                <w:p w:rsidR="00E5794A" w:rsidRDefault="00D20A07">
                  <w:pPr>
                    <w:jc w:val="center"/>
                  </w:pPr>
                  <w:r>
                    <w:t>10086</w:t>
                  </w:r>
                </w:p>
              </w:tc>
            </w:tr>
          </w:tbl>
          <w:p w:rsidR="00E5794A" w:rsidRDefault="00E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855"/>
            </w:tblGrid>
            <w:tr w:rsidR="00E5794A">
              <w:tc>
                <w:tcPr>
                  <w:tcW w:w="2880" w:type="dxa"/>
                </w:tcPr>
                <w:p w:rsidR="00E5794A" w:rsidRDefault="00D20A07">
                  <w:pPr>
                    <w:jc w:val="center"/>
                  </w:pPr>
                  <w:r>
                    <w:t>10086</w:t>
                  </w:r>
                </w:p>
              </w:tc>
            </w:tr>
          </w:tbl>
          <w:p w:rsidR="00E5794A" w:rsidRDefault="00E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4A" w:rsidTr="00E57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640"/>
            </w:tblGrid>
            <w:tr w:rsidR="00E5794A">
              <w:tc>
                <w:tcPr>
                  <w:tcW w:w="8640" w:type="dxa"/>
                </w:tcPr>
                <w:p w:rsidR="00E5794A" w:rsidRDefault="00D20A07">
                  <w:pPr>
                    <w:jc w:val="center"/>
                  </w:pPr>
                  <w:r>
                    <w:t>周记内容</w:t>
                  </w:r>
                </w:p>
              </w:tc>
            </w:tr>
          </w:tbl>
          <w:p w:rsidR="00E5794A" w:rsidRDefault="00E5794A"/>
        </w:tc>
      </w:tr>
      <w:tr w:rsidR="00E5794A" w:rsidTr="00E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</w:tcPr>
          <w:p w:rsidR="00E5794A" w:rsidRDefault="00D20A07">
            <w:r>
              <w:t>2222222222222222222222222222222222222222222222222222222222222222222222222222222222222222222222222222222222222222222222222222222222222222222222222222222222222222222222222222222222222222222222222222222222222222222222222222222222222222222222222222222222222222</w:t>
            </w:r>
            <w:r>
              <w:t>2222222222222222222222222222222222222222222222222222222222222222222222222222222222222222222222222222222222222222222222222222222222222222222222222222222222222222222222222222222222222222222222222222222222222222222222222222222222222222222222222222222222222222</w:t>
            </w:r>
            <w:r>
              <w:t>2222222222222222222222222222222222222222222222222222222222222222222222222222222222222222222222222222222222222222222222222222222222222222222222222222222222222222222222222222</w:t>
            </w:r>
          </w:p>
        </w:tc>
      </w:tr>
    </w:tbl>
    <w:p w:rsidR="00E5794A" w:rsidRDefault="00D20A07">
      <w:r>
        <w:br w:type="page"/>
      </w:r>
    </w:p>
    <w:sectPr w:rsidR="00E57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07" w:rsidRDefault="00D20A07" w:rsidP="003F004A">
      <w:pPr>
        <w:spacing w:after="0" w:line="240" w:lineRule="auto"/>
      </w:pPr>
      <w:r>
        <w:separator/>
      </w:r>
    </w:p>
  </w:endnote>
  <w:endnote w:type="continuationSeparator" w:id="0">
    <w:p w:rsidR="00D20A07" w:rsidRDefault="00D20A07" w:rsidP="003F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07" w:rsidRDefault="00D20A07" w:rsidP="003F004A">
      <w:pPr>
        <w:spacing w:after="0" w:line="240" w:lineRule="auto"/>
      </w:pPr>
      <w:r>
        <w:separator/>
      </w:r>
    </w:p>
  </w:footnote>
  <w:footnote w:type="continuationSeparator" w:id="0">
    <w:p w:rsidR="00D20A07" w:rsidRDefault="00D20A07" w:rsidP="003F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5A9"/>
    <w:rsid w:val="0015074B"/>
    <w:rsid w:val="0029639D"/>
    <w:rsid w:val="00326F90"/>
    <w:rsid w:val="003F004A"/>
    <w:rsid w:val="00AA1D8D"/>
    <w:rsid w:val="00B47730"/>
    <w:rsid w:val="00CB0664"/>
    <w:rsid w:val="00D20A07"/>
    <w:rsid w:val="00E57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微软雅黑" w:eastAsia="微软雅黑" w:hAnsi="微软雅黑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微软雅黑" w:eastAsia="微软雅黑" w:hAnsi="微软雅黑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DB991-BCB8-44AF-916C-BF78478B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3</cp:revision>
  <dcterms:created xsi:type="dcterms:W3CDTF">2013-12-23T23:15:00Z</dcterms:created>
  <dcterms:modified xsi:type="dcterms:W3CDTF">2019-12-16T09:15:00Z</dcterms:modified>
  <cp:category/>
</cp:coreProperties>
</file>